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Definition</w:t>
      </w:r>
    </w:p>
    <w:p>
      <w:pPr>
        <w:pStyle w:val="ListBullet"/>
      </w:pPr>
      <w:r>
        <w:rPr>
          <w:b/>
        </w:rPr>
        <w:t>Dead</w:t>
      </w:r>
      <w:r>
        <w:t xml:space="preserve">  -  A person, animal, or plant that is dead is no longer living.</w:t>
      </w:r>
    </w:p>
    <w:p>
      <w:pPr>
        <w:pStyle w:val="ListBullet"/>
      </w:pPr>
      <w:r>
        <w:rPr>
          <w:b/>
        </w:rPr>
        <w:t>Cold</w:t>
      </w:r>
      <w:r>
        <w:t xml:space="preserve">  -  Something that is cold has a very low temperature or a lower temperature than is normal or acceptable.</w:t>
      </w:r>
    </w:p>
    <w:p>
      <w:pPr>
        <w:pStyle w:val="ListBullet"/>
      </w:pPr>
      <w:r>
        <w:rPr>
          <w:b/>
        </w:rPr>
        <w:t>Devote</w:t>
      </w:r>
      <w:r>
        <w:t xml:space="preserve">  -  If you devote yourself, your time, or your energy to something, you spend all or most of your time or energy on it.</w:t>
      </w:r>
    </w:p>
    <w:p>
      <w:pPr>
        <w:pStyle w:val="ListBullet"/>
      </w:pPr>
      <w:r>
        <w:rPr>
          <w:b/>
        </w:rPr>
        <w:t>Bestow</w:t>
      </w:r>
      <w:r>
        <w:t xml:space="preserve">  -  To bestow something on someone means to give or present it to them.</w:t>
      </w:r>
    </w:p>
    <w:p>
      <w:pPr>
        <w:pStyle w:val="ListBullet"/>
      </w:pPr>
      <w:r>
        <w:rPr>
          <w:b/>
        </w:rPr>
        <w:t>Rival</w:t>
      </w:r>
      <w:r>
        <w:t xml:space="preserve">  -  Your rival is a person, business, or organization who you are competing or fighting against in the same area or for the same things.</w:t>
      </w:r>
    </w:p>
    <w:p>
      <w:pPr>
        <w:pStyle w:val="ListBullet"/>
      </w:pPr>
      <w:r>
        <w:rPr>
          <w:b/>
        </w:rPr>
        <w:t>Irk</w:t>
      </w:r>
      <w:r>
        <w:t xml:space="preserve">  -  If something irks you, it irritates or annoys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